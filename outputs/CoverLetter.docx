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line="240" w:lineRule="auto"/>
        <w:jc w:val="center"/>
      </w:pPr>
      <w:r>
        <w:t>Spencer Gritton</w:t>
      </w:r>
    </w:p>
    <w:p>
      <w:pPr>
        <w:spacing w:after="60" w:line="240" w:lineRule="auto"/>
        <w:jc w:val="center"/>
      </w:pPr>
      <w:r>
        <w:t>333 S. Gilbert Unit 2121, Iowa City, IA 52240</w:t>
      </w:r>
    </w:p>
    <w:p>
      <w:pPr>
        <w:spacing w:after="60" w:line="240" w:lineRule="auto"/>
        <w:jc w:val="center"/>
      </w:pPr>
      <w:r>
        <w:t>spencer-gritton@uiowa.edu | 319-331-0703</w:t>
      </w:r>
    </w:p>
    <w:p>
      <w:pPr>
        <w:spacing w:after="60" w:line="240" w:lineRule="auto"/>
        <w:jc w:val="center"/>
      </w:pPr>
    </w:p>
    <w:p>
      <w:pPr>
        <w:spacing w:after="60" w:line="240" w:lineRule="auto"/>
      </w:pPr>
      <w:r>
        <w:t xml:space="preserve">October 19, 2019 </w:t>
      </w:r>
    </w:p>
    <w:p>
      <w:pPr>
        <w:spacing w:after="60" w:line="240" w:lineRule="auto"/>
      </w:pPr>
    </w:p>
    <w:p>
      <w:pPr>
        <w:spacing w:after="60" w:line="240" w:lineRule="auto"/>
      </w:pPr>
      <w:r>
        <w:t>Dear Hiring Manager,</w:t>
      </w:r>
    </w:p>
    <w:p>
      <w:pPr>
        <w:spacing w:after="60" w:line="240" w:lineRule="auto"/>
      </w:pPr>
    </w:p>
    <w:p>
      <w:pPr>
        <w:spacing w:after="60" w:line="240" w:lineRule="auto"/>
      </w:pPr>
      <w:r>
        <w:t xml:space="preserve">I would like to introduce myself as an applicant for the software engineer role at Rocket Travel, Inc.. I’m currently a computer science and finance student studying at the University of Iowa and plan to graduate in May of 2020. I have a 3.92 GPA and have completed coursework in data structures, computer organization, information systems, object orientated design, and computer security. </w:t>
      </w:r>
    </w:p>
    <w:p>
      <w:pPr>
        <w:spacing w:after="60" w:line="240" w:lineRule="auto"/>
      </w:pPr>
    </w:p>
    <w:p>
      <w:pPr>
        <w:spacing w:after="60" w:line="240" w:lineRule="auto"/>
      </w:pPr>
      <w:r>
        <w:t xml:space="preserve">I’m extremely passionate about computer science and I want to work for a company that is making a positive impact on the world, like Rocket Travel, Inc.. Although I may not have as much experience as other candidates, I know that I can make up for that with my ability to quickly learn new technologies and desire to do so. </w:t>
      </w:r>
    </w:p>
    <w:p>
      <w:pPr>
        <w:spacing w:after="60" w:line="240" w:lineRule="auto"/>
      </w:pPr>
    </w:p>
    <w:p>
      <w:pPr>
        <w:spacing w:after="60" w:line="240" w:lineRule="auto"/>
      </w:pPr>
      <w:r>
        <w:t>Over the past year, I’ve worked as a student software developer at the University of Iowa where I’ve gained skills in server-side Java development, cloud deployment, and continuous integration. All of which I feel would be valuable in this role. Recently I’ve been developing a batch processing pipeline with the Java play framework. When completed, this pipeline will deploy and auto scale Docker containers to run pipeline jobs based on processing demand, much like a CI/CD system runs pipelines and jobs for unit tests.</w:t>
      </w:r>
    </w:p>
    <w:p>
      <w:pPr>
        <w:spacing w:after="60" w:line="240" w:lineRule="auto"/>
      </w:pPr>
    </w:p>
    <w:p>
      <w:pPr>
        <w:spacing w:after="60" w:line="240" w:lineRule="auto"/>
      </w:pPr>
      <w:r>
        <w:t>Aside from my role at the university, this summer I was also a software developer intern at John Deere in Johnston, Iowa. In this position, I was primarily responsible for the front-end redesign of legacy business applications using React.js. I created UI enhancements, implemented CRUD operations using RESTful API services, fixed application bugs, and worked in an agile team through the entirety of the software development lifecycle. This was a valuable experience and taught me a lot about the industry and how to work effectively in a team of software developers.</w:t>
      </w:r>
    </w:p>
    <w:p>
      <w:pPr>
        <w:spacing w:after="60" w:line="240" w:lineRule="auto"/>
      </w:pPr>
    </w:p>
    <w:p>
      <w:pPr>
        <w:spacing w:after="60" w:line="240" w:lineRule="auto"/>
      </w:pPr>
      <w:r>
        <w:t xml:space="preserve">Thank you for taking the time to learn a bit more about me. I would love to have the opportunity to be part of a company that values technology and uses it to solve important goals. I know that I could be a positive contributor to Rocket Travel, Inc. and hope that you will consider me for this role. </w:t>
      </w:r>
    </w:p>
    <w:p>
      <w:pPr>
        <w:spacing w:after="60" w:line="240" w:lineRule="auto"/>
      </w:pPr>
    </w:p>
    <w:p>
      <w:pPr>
        <w:spacing w:after="60" w:line="240" w:lineRule="auto"/>
      </w:pPr>
      <w:r>
        <w:t>Sincerely,</w:t>
      </w:r>
    </w:p>
    <w:p>
      <w:pPr>
        <w:spacing w:after="60" w:line="240" w:lineRule="auto"/>
      </w:pPr>
      <w:r>
        <w:t>Spencer Gritton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